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File Organizer - Python Task</w:t>
      </w:r>
    </w:p>
    <w:p>
      <w:pPr>
        <w:pStyle w:val="Heading2"/>
      </w:pPr>
      <w:r>
        <w:t>Python Code</w:t>
      </w:r>
    </w:p>
    <w:p>
      <w:r>
        <w:t>import logging</w:t>
        <w:br/>
        <w:t>import shutil</w:t>
        <w:br/>
        <w:t>from pathlib import Path</w:t>
        <w:br/>
        <w:br/>
        <w:t># Configure logging</w:t>
        <w:br/>
        <w:t>logging.basicConfig(</w:t>
        <w:br/>
        <w:t xml:space="preserve">    filename='organizer.log',</w:t>
        <w:br/>
        <w:t xml:space="preserve">    level=logging.INFO,</w:t>
        <w:br/>
        <w:t xml:space="preserve">    format='%(asctime)s - %(levelname)s - %(message)s'</w:t>
        <w:br/>
        <w:t>)</w:t>
        <w:br/>
        <w:br/>
        <w:t># File type mapping</w:t>
        <w:br/>
        <w:t>CATEGORIES = {</w:t>
        <w:br/>
        <w:t xml:space="preserve">    ".py": "Python_Code",</w:t>
        <w:br/>
        <w:t xml:space="preserve">    ".txt": "Documents",</w:t>
        <w:br/>
        <w:t xml:space="preserve">    ".jpg": "Images",</w:t>
        <w:br/>
        <w:t xml:space="preserve">    ".png": "Images",</w:t>
        <w:br/>
        <w:t xml:space="preserve">    ".pdf": "Documents",</w:t>
        <w:br/>
        <w:t xml:space="preserve">    ".csv": "Data",</w:t>
        <w:br/>
        <w:t xml:space="preserve">    ".xlsx": "Data",</w:t>
        <w:br/>
        <w:t xml:space="preserve">    ".mp3": "Music",</w:t>
        <w:br/>
        <w:t xml:space="preserve">    ".mp4": "Videos",</w:t>
        <w:br/>
        <w:t xml:space="preserve">    ".docx": "Documents"</w:t>
        <w:br/>
        <w:t>}</w:t>
        <w:br/>
        <w:br/>
        <w:t>def organize_directory(source: Path, dry_run: bool = False):</w:t>
        <w:br/>
        <w:t xml:space="preserve">    if not source.exists():</w:t>
        <w:br/>
        <w:t xml:space="preserve">        return f"Error: Source directory does not exist: {source}"</w:t>
        <w:br/>
        <w:br/>
        <w:t xml:space="preserve">    summary = {}</w:t>
        <w:br/>
        <w:t xml:space="preserve">    for item in source.rglob("*"):</w:t>
        <w:br/>
        <w:t xml:space="preserve">        if item.is_file():</w:t>
        <w:br/>
        <w:t xml:space="preserve">            ext = item.suffix.lower()</w:t>
        <w:br/>
        <w:t xml:space="preserve">            category = CATEGORIES.get(ext, "Other")</w:t>
        <w:br/>
        <w:t xml:space="preserve">            target_dir = source / category</w:t>
        <w:br/>
        <w:t xml:space="preserve">            summary[category] = summary.get(category, 0) + 1</w:t>
        <w:br/>
        <w:br/>
        <w:t xml:space="preserve">            try:</w:t>
        <w:br/>
        <w:t xml:space="preserve">                if not target_dir.exists():</w:t>
        <w:br/>
        <w:t xml:space="preserve">                    if not dry_run:</w:t>
        <w:br/>
        <w:t xml:space="preserve">                        target_dir.mkdir(parents=True, exist_ok=True)</w:t>
        <w:br/>
        <w:br/>
        <w:t xml:space="preserve">                target_path = target_dir / item.name</w:t>
        <w:br/>
        <w:t xml:space="preserve">                counter = 1</w:t>
        <w:br/>
        <w:t xml:space="preserve">                while target_path.exists():</w:t>
        <w:br/>
        <w:t xml:space="preserve">                    new_name = f"{item.stem}({counter}){item.suffix}"</w:t>
        <w:br/>
        <w:t xml:space="preserve">                    target_path = target_dir / new_name</w:t>
        <w:br/>
        <w:t xml:space="preserve">                    counter += 1</w:t>
        <w:br/>
        <w:br/>
        <w:t xml:space="preserve">                if not dry_run:</w:t>
        <w:br/>
        <w:t xml:space="preserve">                    shutil.move(str(item), str(target_path))</w:t>
        <w:br/>
        <w:br/>
        <w:t xml:space="preserve">            except Exception as e:</w:t>
        <w:br/>
        <w:t xml:space="preserve">                logging.error(f"Error moving {item}: {e}")</w:t>
        <w:br/>
        <w:br/>
        <w:t xml:space="preserve">    return summary</w:t>
        <w:br/>
        <w:br/>
        <w:t># Create dummy dataset and run</w:t>
        <w:br/>
        <w:t>base = Path("sample_files")</w:t>
        <w:br/>
        <w:t>base.mkdir(exist_ok=True)</w:t>
        <w:br/>
        <w:t>dummy_files = [</w:t>
        <w:br/>
        <w:t xml:space="preserve">    "report.txt", "data.csv", "script.py", "photo.jpg", "music.mp3",</w:t>
        <w:br/>
        <w:t xml:space="preserve">    "video.mp4", "doc.docx", "notes.pdf", "diagram.png"</w:t>
        <w:br/>
        <w:t>]</w:t>
        <w:br/>
        <w:br/>
        <w:t>for file in dummy_files:</w:t>
        <w:br/>
        <w:t xml:space="preserve">    file_path = base / file</w:t>
        <w:br/>
        <w:t xml:space="preserve">    if not file_path.exists():</w:t>
        <w:br/>
        <w:t xml:space="preserve">        file_path.write_text(f"Dummy content for {file}")</w:t>
        <w:br/>
        <w:br/>
        <w:t># Run the organizer</w:t>
        <w:br/>
        <w:t>output_summary = organize_directory(base, dry_run=False)</w:t>
        <w:br/>
        <w:t>print(output_summary)</w:t>
      </w:r>
    </w:p>
    <w:p>
      <w:pPr>
        <w:pStyle w:val="Heading2"/>
      </w:pPr>
      <w:r>
        <w:t>Program Output</w:t>
      </w:r>
    </w:p>
    <w:p>
      <w:r>
        <w:t>{'Documents': 6, 'Data': 2, 'Python_Code': 2, 'Images': 4, 'Music': 2, 'Videos': 2}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